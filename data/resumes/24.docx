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5CE43" w14:textId="77777777" w:rsidR="00FC5C54" w:rsidRDefault="00FC5C54">
      <w:proofErr w:type="spellStart"/>
      <w:r>
        <w:t>Afis</w:t>
      </w:r>
      <w:proofErr w:type="spellEnd"/>
      <w:r>
        <w:t xml:space="preserve"> </w:t>
      </w:r>
    </w:p>
    <w:p w14:paraId="40D1459F" w14:textId="3F70D4CE" w:rsidR="00FC5C54" w:rsidRDefault="00FC5C54">
      <w:hyperlink r:id="rId6" w:history="1">
        <w:r w:rsidRPr="00F712AE">
          <w:rPr>
            <w:rStyle w:val="Hyperlink"/>
          </w:rPr>
          <w:t>afis@ymail.com</w:t>
        </w:r>
      </w:hyperlink>
    </w:p>
    <w:p w14:paraId="1E4B7717" w14:textId="39D3C5D6" w:rsidR="00192554" w:rsidRDefault="00FC5C54">
      <w:r>
        <w:t>12345654</w:t>
      </w:r>
      <w:r w:rsidR="00000000">
        <w:br/>
        <w:t>iOS developer</w:t>
      </w:r>
      <w:r w:rsidR="00000000">
        <w:br/>
        <w:t>Ashdod, Israel</w:t>
      </w:r>
      <w:r w:rsidR="00000000">
        <w:br/>
      </w:r>
      <w:r w:rsidR="00000000">
        <w:br/>
      </w:r>
      <w:r w:rsidR="00000000">
        <w:br/>
        <w:t>EXPERIENCE</w:t>
      </w:r>
      <w:r w:rsidR="00000000">
        <w:br/>
        <w:t>SuperUp, Ashdod, Israel</w:t>
      </w:r>
      <w:r w:rsidR="00000000">
        <w:br/>
        <w:t xml:space="preserve"> iOS developer</w:t>
      </w:r>
      <w:r w:rsidR="00000000">
        <w:br/>
        <w:t>February 2017  Present</w:t>
      </w:r>
      <w:r w:rsidR="00000000">
        <w:br/>
        <w:t>Development of applications for iOS 10,11,12 in S wift according to G itFlow and J ira</w:t>
      </w:r>
      <w:r w:rsidR="00000000">
        <w:br/>
        <w:t>Scrum. C I experience. Using of C ocoaTouch, Foundation, Alamofire, XIBs,</w:t>
      </w:r>
      <w:r w:rsidR="00000000">
        <w:br/>
        <w:t>Storyboards, CoreData, Realm etc. Publishing to App Store.</w:t>
      </w:r>
      <w:r w:rsidR="00000000">
        <w:br/>
        <w:t>Integration with back-end R EST API, Firebase and other Google services.</w:t>
      </w:r>
      <w:r w:rsidR="00000000">
        <w:br/>
        <w:t xml:space="preserve"> Full stack developer</w:t>
      </w:r>
      <w:r w:rsidR="00000000">
        <w:br/>
        <w:t>March 2016  February 2017</w:t>
      </w:r>
      <w:r w:rsidR="00000000">
        <w:br/>
        <w:t>Development of high loaded Back-end software on PHP (Symphony, Laravel) and</w:t>
      </w:r>
      <w:r w:rsidR="00000000">
        <w:br/>
        <w:t>Java (Spring) with PostgreSQL database.</w:t>
      </w:r>
      <w:r w:rsidR="00000000">
        <w:br/>
        <w:t>Front-end development on A ngular JS, Backbone JS, Bootstrap.</w:t>
      </w:r>
      <w:r w:rsidR="00000000">
        <w:br/>
        <w:t>Data analytics in BigQuery by G oogle Data Studio. System monitoring by Zabbix, ELK.</w:t>
      </w:r>
      <w:r w:rsidR="00000000">
        <w:br/>
        <w:t>Mobile Web on F ramework 7, JQuery Mobile. Mobile bots for WhatsApp, Telegram,</w:t>
      </w:r>
      <w:r w:rsidR="00000000">
        <w:br/>
        <w:t>Facebook.</w:t>
      </w:r>
      <w:r w:rsidR="00000000">
        <w:br/>
        <w:t>Infosoft, Barnaul, Russia</w:t>
      </w:r>
      <w:r w:rsidR="00000000">
        <w:br/>
        <w:t xml:space="preserve"> B ack-end developer</w:t>
      </w:r>
      <w:r w:rsidR="00000000">
        <w:br/>
        <w:t>June 2014  September 2015</w:t>
      </w:r>
      <w:r w:rsidR="00000000">
        <w:br/>
        <w:t>Back-end development on C# (.NET) with M ySQL database.</w:t>
      </w:r>
      <w:r w:rsidR="00000000">
        <w:br/>
        <w:t>System administration and monitoring.</w:t>
      </w:r>
      <w:r w:rsidR="00000000">
        <w:br/>
        <w:t>SKILLS</w:t>
      </w:r>
      <w:r w:rsidR="00000000">
        <w:br/>
        <w:t>Swift, Java, PHP, C, C++, C#, Lua, JS,CSS, HTML, SQL, Xcode, Intellij Idea, Eclipse, Visual</w:t>
      </w:r>
      <w:r w:rsidR="00000000">
        <w:br/>
        <w:t>Studio, Realm, PostgreSQL, BigQuery, MySQL, MongoDB.</w:t>
      </w:r>
      <w:r w:rsidR="00000000">
        <w:br/>
        <w:t>EDUCATION</w:t>
      </w:r>
      <w:r w:rsidR="00000000">
        <w:br/>
        <w:t>App Brewery school, London, UK  course</w:t>
      </w:r>
      <w:r w:rsidR="00000000">
        <w:br/>
        <w:t>November 2016  February 2017 / IOS and Swift - The complete IOS App development.</w:t>
      </w:r>
      <w:r w:rsidR="00000000">
        <w:br/>
        <w:t>Tel Ran College, Rehovot, Israel  c ourse</w:t>
      </w:r>
      <w:r w:rsidR="00000000">
        <w:br/>
        <w:t>September 2015  March 2016 / Web and mobile applications development.</w:t>
      </w:r>
      <w:r w:rsidR="00000000">
        <w:br/>
        <w:t>Altai Technical State University, B arnaul, Russia  Bachelor degree</w:t>
      </w:r>
      <w:r w:rsidR="00000000">
        <w:br/>
        <w:t>September 2010  May 2015 / S oftware engineering.</w:t>
      </w:r>
      <w:r w:rsidR="00000000">
        <w:br/>
        <w:t>LANGUAGES Hebrew, English, Russian.</w:t>
      </w:r>
    </w:p>
    <w:sectPr w:rsidR="001925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529069">
    <w:abstractNumId w:val="8"/>
  </w:num>
  <w:num w:numId="2" w16cid:durableId="281958342">
    <w:abstractNumId w:val="6"/>
  </w:num>
  <w:num w:numId="3" w16cid:durableId="134101590">
    <w:abstractNumId w:val="5"/>
  </w:num>
  <w:num w:numId="4" w16cid:durableId="1750231513">
    <w:abstractNumId w:val="4"/>
  </w:num>
  <w:num w:numId="5" w16cid:durableId="1216622351">
    <w:abstractNumId w:val="7"/>
  </w:num>
  <w:num w:numId="6" w16cid:durableId="16009672">
    <w:abstractNumId w:val="3"/>
  </w:num>
  <w:num w:numId="7" w16cid:durableId="371345229">
    <w:abstractNumId w:val="2"/>
  </w:num>
  <w:num w:numId="8" w16cid:durableId="1881167778">
    <w:abstractNumId w:val="1"/>
  </w:num>
  <w:num w:numId="9" w16cid:durableId="101136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554"/>
    <w:rsid w:val="0029639D"/>
    <w:rsid w:val="00326F90"/>
    <w:rsid w:val="004A608A"/>
    <w:rsid w:val="00AA1D8D"/>
    <w:rsid w:val="00B47730"/>
    <w:rsid w:val="00C04B44"/>
    <w:rsid w:val="00CB0664"/>
    <w:rsid w:val="00FC5C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81D92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5C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fis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3</cp:revision>
  <dcterms:created xsi:type="dcterms:W3CDTF">2013-12-23T23:15:00Z</dcterms:created>
  <dcterms:modified xsi:type="dcterms:W3CDTF">2025-03-27T13:38:00Z</dcterms:modified>
  <cp:category/>
</cp:coreProperties>
</file>