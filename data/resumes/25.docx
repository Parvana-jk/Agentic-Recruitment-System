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E7DC" w14:textId="52F6D514" w:rsidR="00141330" w:rsidRDefault="00141330">
      <w:r>
        <w:t xml:space="preserve">Osama </w:t>
      </w:r>
    </w:p>
    <w:p w14:paraId="1511043B" w14:textId="15E0F51E" w:rsidR="00141330" w:rsidRDefault="00141330">
      <w:hyperlink r:id="rId6" w:history="1">
        <w:r w:rsidRPr="00F712AE">
          <w:rPr>
            <w:rStyle w:val="Hyperlink"/>
          </w:rPr>
          <w:t>osama@ymail.com</w:t>
        </w:r>
      </w:hyperlink>
    </w:p>
    <w:p w14:paraId="60E1D8E7" w14:textId="2BD622F2" w:rsidR="00141330" w:rsidRDefault="00141330">
      <w:r>
        <w:t>12345432234</w:t>
      </w:r>
    </w:p>
    <w:p w14:paraId="1D793933" w14:textId="5F54327E" w:rsidR="007D52D9" w:rsidRDefault="00000000">
      <w:r>
        <w:t>, Senior .NET Engineer,   "</w:t>
      </w:r>
      <w:r>
        <w:br/>
        <w:t xml:space="preserve">,  , 36 " , </w:t>
      </w:r>
      <w:r>
        <w:br/>
        <w:t>Skills  C#, .NET Core, Web API, GraphQL, ASP.NET MVC, TypeScript, Angular 4+, RxJS,</w:t>
      </w:r>
      <w:r>
        <w:br/>
        <w:t>NgRx, NGXS, Bootstrap, Material, Node.js, Expres, HTML, CSS, MS SQL, EF Core,</w:t>
      </w:r>
      <w:r>
        <w:br/>
        <w:t>Dapper, Redis, MongoDB, Database design, T-SQL, LINQ, MS Dynamics CRM;</w:t>
      </w:r>
      <w:r>
        <w:br/>
        <w:t xml:space="preserve"> Microsoft Azure: AppService, Functions, Service Bus, Redis, Queues, Key-</w:t>
      </w:r>
      <w:r>
        <w:br/>
        <w:t>Vault, Application Insights; Azure DevOps; AWS; DigitalOcean, Heroku;</w:t>
      </w:r>
      <w:r>
        <w:br/>
        <w:t xml:space="preserve"> Auth0, PowerBI, SSRS, Git;</w:t>
      </w:r>
      <w:r>
        <w:br/>
        <w:t>Work experience 04/2022  07/2022 (project employment)</w:t>
      </w:r>
      <w:r>
        <w:br/>
        <w:t>Full Stack Engineer,  , Jerusalem, Israel</w:t>
      </w:r>
      <w:r>
        <w:br/>
        <w:t>Designed and developed the educational application for the teachers and students using .NET Core, Angular</w:t>
      </w:r>
      <w:r>
        <w:br/>
        <w:t>13, and MongoDB.</w:t>
      </w:r>
      <w:r>
        <w:br/>
        <w:t>08/2021  07/2022 (project employment)</w:t>
      </w:r>
      <w:r>
        <w:br/>
        <w:t>.NET Team/Tech Lead, Management Consultant, A-TeamGlobal, Zaporizhya, Ukraine</w:t>
      </w:r>
      <w:r>
        <w:br/>
        <w:t>Working as a team lead on a backend of mobile project related to European political parties, set up an working</w:t>
      </w:r>
      <w:r>
        <w:br/>
        <w:t>environment and proper SDLC, providing management and delivery consultations to company management,</w:t>
      </w:r>
      <w:r>
        <w:br/>
        <w:t>closely working with customers with working scope negotiations, considering human resources, participating</w:t>
      </w:r>
      <w:r>
        <w:br/>
        <w:t>in interviews.</w:t>
      </w:r>
      <w:r>
        <w:br/>
        <w:t>04/2020  08/2021</w:t>
      </w:r>
      <w:r>
        <w:br/>
        <w:t>.NET Team Lead, WebLegends Kyiv, Ukraine</w:t>
      </w:r>
      <w:r>
        <w:br/>
        <w:t>Leading software development of two projects simultaneously, making a decision about the technical stack</w:t>
      </w:r>
      <w:r>
        <w:br/>
        <w:t>and priorities, allocating human resources, communicating with stakeholders.</w:t>
      </w:r>
      <w:r>
        <w:br/>
        <w:t>10/2019  03/2020 (project employment)</w:t>
      </w:r>
      <w:r>
        <w:br/>
        <w:t>Bootcamp Manager/.NET Teacher, Tbilisi, Georgia</w:t>
      </w:r>
      <w:r>
        <w:br/>
        <w:t>Lecturing programming classes for several groups of students, managing another teaching members, creating</w:t>
      </w:r>
      <w:r>
        <w:br/>
        <w:t>workflow for final students project including creating project from scratch, setting up all the development and</w:t>
      </w:r>
      <w:r>
        <w:br/>
        <w:t>task tracking environments, supervising of creating specifications and prototypes for project, leading 15</w:t>
      </w:r>
      <w:r>
        <w:br/>
        <w:t>trainee developers finishing MVP and making demo.</w:t>
      </w:r>
      <w:r>
        <w:br/>
        <w:t>02/2011  10/2019</w:t>
      </w:r>
      <w:r>
        <w:br/>
        <w:t>.NET Developer, various companies, Ukraine</w:t>
      </w:r>
      <w:r>
        <w:br/>
      </w:r>
      <w:r>
        <w:lastRenderedPageBreak/>
        <w:t>Web development using ASP.NET MVC, Web API, JavaScript.</w:t>
      </w:r>
      <w:r>
        <w:br/>
        <w:t>Education Bachelor's degree 01/2022</w:t>
      </w:r>
      <w:r>
        <w:br/>
        <w:t>Mykolaiv Building College Ethereum Blockchain Developer Bootcamp With</w:t>
      </w:r>
      <w:r>
        <w:br/>
        <w:t>Software Engineering Solidity  Udemy</w:t>
      </w:r>
      <w:r>
        <w:br/>
        <w:t>09/2008 - 06//2021</w:t>
      </w:r>
      <w:r>
        <w:br/>
        <w:t>Flashloans  EatTheBlocks</w:t>
      </w:r>
      <w:r>
        <w:br/>
        <w:t>01/2014</w:t>
      </w:r>
      <w:r>
        <w:br/>
        <w:t>ASP.NET MVC Advanced  CyberBionicSystematics</w:t>
      </w:r>
      <w:r>
        <w:br/>
        <w:t>06/2013</w:t>
      </w:r>
      <w:r>
        <w:br/>
        <w:t>C# for Professionals  CyberBionicSystematics</w:t>
      </w:r>
      <w:r>
        <w:br/>
        <w:t>About Have perfect communication skills, decent experience in mentorship and education.</w:t>
      </w:r>
      <w:r>
        <w:br/>
        <w:t>Im amateur runner, have completed certificate of first aid courses, good sense of humor.</w:t>
      </w:r>
      <w:r>
        <w:br/>
        <w:t>Hebrew  \ , English  professional proficiency, Ukrainian/Russian  native.</w:t>
      </w:r>
    </w:p>
    <w:sectPr w:rsidR="007D52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530452">
    <w:abstractNumId w:val="8"/>
  </w:num>
  <w:num w:numId="2" w16cid:durableId="1016227376">
    <w:abstractNumId w:val="6"/>
  </w:num>
  <w:num w:numId="3" w16cid:durableId="1671906092">
    <w:abstractNumId w:val="5"/>
  </w:num>
  <w:num w:numId="4" w16cid:durableId="1954625532">
    <w:abstractNumId w:val="4"/>
  </w:num>
  <w:num w:numId="5" w16cid:durableId="743377238">
    <w:abstractNumId w:val="7"/>
  </w:num>
  <w:num w:numId="6" w16cid:durableId="1563523857">
    <w:abstractNumId w:val="3"/>
  </w:num>
  <w:num w:numId="7" w16cid:durableId="696781003">
    <w:abstractNumId w:val="2"/>
  </w:num>
  <w:num w:numId="8" w16cid:durableId="153911157">
    <w:abstractNumId w:val="1"/>
  </w:num>
  <w:num w:numId="9" w16cid:durableId="187565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330"/>
    <w:rsid w:val="0015074B"/>
    <w:rsid w:val="0029639D"/>
    <w:rsid w:val="00326F90"/>
    <w:rsid w:val="004A608A"/>
    <w:rsid w:val="007D52D9"/>
    <w:rsid w:val="00811D0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1DEBB"/>
  <w14:defaultImageDpi w14:val="300"/>
  <w15:docId w15:val="{5AA05FBE-BE9D-4A5F-AD1F-9B3AC7AC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413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@y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Parvana Kuruppal</cp:lastModifiedBy>
  <cp:revision>3</cp:revision>
  <dcterms:created xsi:type="dcterms:W3CDTF">2013-12-23T23:15:00Z</dcterms:created>
  <dcterms:modified xsi:type="dcterms:W3CDTF">2025-03-27T13:38:00Z</dcterms:modified>
  <cp:category/>
</cp:coreProperties>
</file>