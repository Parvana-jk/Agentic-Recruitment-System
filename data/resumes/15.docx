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72C7" w14:textId="77777777" w:rsidR="00E1582A" w:rsidRDefault="00E1582A">
      <w:r>
        <w:t xml:space="preserve">Maggi </w:t>
      </w:r>
      <w:proofErr w:type="spellStart"/>
      <w:r>
        <w:t>biever</w:t>
      </w:r>
      <w:proofErr w:type="spellEnd"/>
    </w:p>
    <w:p w14:paraId="07BF24CC" w14:textId="77777777" w:rsidR="00E1582A" w:rsidRDefault="00E1582A">
      <w:r>
        <w:t xml:space="preserve">Phone </w:t>
      </w:r>
      <w:proofErr w:type="gramStart"/>
      <w:r>
        <w:t>no :</w:t>
      </w:r>
      <w:proofErr w:type="gramEnd"/>
      <w:r>
        <w:t xml:space="preserve"> 78992421900</w:t>
      </w:r>
    </w:p>
    <w:p w14:paraId="02B73C63" w14:textId="24D03E7D" w:rsidR="00E1582A" w:rsidRDefault="00E1582A">
      <w:r>
        <w:t>Email : mags@hotmail.com</w:t>
      </w:r>
      <w:r w:rsidR="00000000">
        <w:br/>
      </w:r>
    </w:p>
    <w:p w14:paraId="731918FD" w14:textId="51A0039B" w:rsidR="008B2A0F" w:rsidRDefault="00000000">
      <w:r>
        <w:t xml:space="preserve">Frontend Developer - 8 </w:t>
      </w:r>
      <w:proofErr w:type="spellStart"/>
      <w:r>
        <w:t>years experience</w:t>
      </w:r>
      <w:proofErr w:type="spellEnd"/>
      <w:r>
        <w:br/>
        <w:t xml:space="preserve">Phone:  Email: </w:t>
      </w:r>
      <w:r>
        <w:br/>
        <w:t>Residence: Holon Languages: Hebrew, English, Russian</w:t>
      </w:r>
      <w:r>
        <w:br/>
        <w:t>Experience Summary</w:t>
      </w:r>
      <w:r>
        <w:br/>
        <w:t xml:space="preserve"> WEB technologies: Angular, Webpack, REST, Ajax, JQuery, HTML, CSS, BootStrap</w:t>
      </w:r>
      <w:r>
        <w:br/>
        <w:t xml:space="preserve"> Programming languages: JavaScript, NodeJS, Typescript, Python, Perl</w:t>
      </w:r>
      <w:r>
        <w:br/>
        <w:t xml:space="preserve"> DataBases: SQLite, MySQL, MongoDB, neo4j, tinyDB</w:t>
      </w:r>
      <w:r>
        <w:br/>
        <w:t xml:space="preserve"> Methodology : Agile, Waterfall, SCRUM</w:t>
      </w:r>
      <w:r>
        <w:br/>
        <w:t>Experience</w:t>
      </w:r>
      <w:r>
        <w:br/>
        <w:t xml:space="preserve"> -  Britannica (Tel Aviv, Israel) Web Front End Developer</w:t>
      </w:r>
      <w:r>
        <w:br/>
        <w:t xml:space="preserve"> Description: Knowledgebase project with time and resource management for educational processes in</w:t>
      </w:r>
      <w:r>
        <w:br/>
        <w:t>commercial specialized educational institutions.</w:t>
      </w:r>
      <w:r>
        <w:br/>
        <w:t xml:space="preserve"> Responsibilities: renewed and optimized UI and UX, renewed REST API, migrated from legacy solution</w:t>
      </w:r>
      <w:r>
        <w:br/>
        <w:t>(ASPX) to newest solutions and technologies(Angular 7+), refactored code.</w:t>
      </w:r>
      <w:r>
        <w:br/>
        <w:t xml:space="preserve"> Technologies used: HTML5, CSS3 , Angular(7+), Typescript, NodeJS, WebSocket</w:t>
      </w:r>
      <w:r>
        <w:br/>
        <w:t>2017/04 - 2018/10 Athena (Holon, Israel) Web Front End Developer</w:t>
      </w:r>
      <w:r>
        <w:br/>
        <w:t xml:space="preserve"> Description: Documentation accounting system. Search engine for seeking information in open sources</w:t>
      </w:r>
      <w:r>
        <w:br/>
        <w:t>and building structured knowledge base with internal search.</w:t>
      </w:r>
      <w:r>
        <w:br/>
        <w:t xml:space="preserve"> Responsibilities: renewed and optimized UI and UX. renewed API. Migrated legacy code to newest</w:t>
      </w:r>
      <w:r>
        <w:br/>
        <w:t>solutions and technologies</w:t>
      </w:r>
      <w:r>
        <w:br/>
        <w:t xml:space="preserve"> Technologies used: HTML5, CSS3 , AngularJS(1.5), Angular(2+), NodeJS, WebSocket</w:t>
      </w:r>
      <w:r>
        <w:br/>
        <w:t>2016/03 - 2017/04 Freelance Web Front End Developer</w:t>
      </w:r>
      <w:r>
        <w:br/>
        <w:t xml:space="preserve"> "Neighbro"</w:t>
      </w:r>
      <w:r>
        <w:br/>
        <w:t xml:space="preserve"> Description: project designed as mini social network for tenants and landlords.</w:t>
      </w:r>
      <w:r>
        <w:br/>
        <w:t xml:space="preserve"> Responsibilities: projected and implemented API and UX. written documentation</w:t>
      </w:r>
      <w:r>
        <w:br/>
        <w:t xml:space="preserve"> Technologies used: HTML5, Jquery, JavaScript, AngularJS(1.3), NodeJS</w:t>
      </w:r>
      <w:r>
        <w:br/>
        <w:t xml:space="preserve"> Panels Dashboard</w:t>
      </w:r>
      <w:r>
        <w:br/>
        <w:t xml:space="preserve"> Description: Web application/dashboard for analysis survey data, visualization statistical data.</w:t>
      </w:r>
      <w:r>
        <w:br/>
        <w:t xml:space="preserve"> Responsibilities: projected and implemented API and UX</w:t>
      </w:r>
      <w:r>
        <w:br/>
        <w:t xml:space="preserve"> Technologies used: HTML5, AJAX, JavaScript, ReactJS, Bootstrap, CSS</w:t>
      </w:r>
      <w:r>
        <w:br/>
        <w:t>2012/02 - 2016/03 WOXAPP (Dnipro, Ukraine) Web Front End Developer</w:t>
      </w:r>
      <w:r>
        <w:br/>
        <w:t xml:space="preserve"> </w:t>
      </w:r>
      <w:r>
        <w:br/>
      </w:r>
      <w:r>
        <w:lastRenderedPageBreak/>
        <w:t xml:space="preserve"> Description: Cloud storage for photos, with social networking, forum and chat.</w:t>
      </w:r>
      <w:r>
        <w:br/>
        <w:t xml:space="preserve"> Responsibilities: projected and implemented UX and client-server logic</w:t>
      </w:r>
      <w:r>
        <w:br/>
        <w:t xml:space="preserve"> Technologies used: HTML5, AJAX, JavaScript</w:t>
      </w:r>
      <w:r>
        <w:br/>
        <w:t>Education</w:t>
      </w:r>
      <w:r>
        <w:br/>
        <w:t>2002/08  2007/06 National Mining University Dnepropetrovsk Ukraine</w:t>
      </w:r>
      <w:r>
        <w:br/>
        <w:t xml:space="preserve"> Degree: Software Developer Master Degree</w:t>
      </w:r>
      <w:r>
        <w:br/>
        <w:t>Recommendations available upon request.</w:t>
      </w:r>
    </w:p>
    <w:sectPr w:rsidR="008B2A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7072728">
    <w:abstractNumId w:val="8"/>
  </w:num>
  <w:num w:numId="2" w16cid:durableId="367025849">
    <w:abstractNumId w:val="6"/>
  </w:num>
  <w:num w:numId="3" w16cid:durableId="834955558">
    <w:abstractNumId w:val="5"/>
  </w:num>
  <w:num w:numId="4" w16cid:durableId="1202128822">
    <w:abstractNumId w:val="4"/>
  </w:num>
  <w:num w:numId="5" w16cid:durableId="307320817">
    <w:abstractNumId w:val="7"/>
  </w:num>
  <w:num w:numId="6" w16cid:durableId="1885746897">
    <w:abstractNumId w:val="3"/>
  </w:num>
  <w:num w:numId="7" w16cid:durableId="2103646445">
    <w:abstractNumId w:val="2"/>
  </w:num>
  <w:num w:numId="8" w16cid:durableId="139199997">
    <w:abstractNumId w:val="1"/>
  </w:num>
  <w:num w:numId="9" w16cid:durableId="141866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08A"/>
    <w:rsid w:val="00602DF1"/>
    <w:rsid w:val="008B2A0F"/>
    <w:rsid w:val="009F3ED1"/>
    <w:rsid w:val="00AA1D8D"/>
    <w:rsid w:val="00B47730"/>
    <w:rsid w:val="00CB0664"/>
    <w:rsid w:val="00E158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27A74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Parvana Kuruppal</cp:lastModifiedBy>
  <cp:revision>4</cp:revision>
  <dcterms:created xsi:type="dcterms:W3CDTF">2013-12-23T23:15:00Z</dcterms:created>
  <dcterms:modified xsi:type="dcterms:W3CDTF">2025-03-27T13:24:00Z</dcterms:modified>
  <cp:category/>
</cp:coreProperties>
</file>