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4C9B2" w14:textId="77777777" w:rsidR="000D5282" w:rsidRDefault="000D5282">
      <w:r>
        <w:t xml:space="preserve">Maria </w:t>
      </w:r>
      <w:proofErr w:type="spellStart"/>
      <w:r>
        <w:t>peru</w:t>
      </w:r>
      <w:proofErr w:type="spellEnd"/>
      <w:r>
        <w:t xml:space="preserve"> </w:t>
      </w:r>
    </w:p>
    <w:p w14:paraId="7E37763F" w14:textId="77777777" w:rsidR="000D5282" w:rsidRDefault="000D5282">
      <w:proofErr w:type="gramStart"/>
      <w:r>
        <w:t>Phone :</w:t>
      </w:r>
      <w:proofErr w:type="gramEnd"/>
      <w:r>
        <w:t xml:space="preserve"> 23456789765</w:t>
      </w:r>
    </w:p>
    <w:p w14:paraId="3993155C" w14:textId="557C37E5" w:rsidR="00D95D29" w:rsidRDefault="000D5282">
      <w:r>
        <w:t>Email: fiora@gmail.com</w:t>
      </w:r>
      <w:r w:rsidR="00000000">
        <w:br/>
        <w:t>Frontend developer with extensive experience designing, developing, implementing, and</w:t>
      </w:r>
      <w:r w:rsidR="00000000">
        <w:br/>
        <w:t>maintaining software used in sales, rental apartments, e-commerce, and human resources.</w:t>
      </w:r>
      <w:r w:rsidR="00000000">
        <w:br/>
        <w:t>Good knowledge and understanding of current frontend development technologies. Successful</w:t>
      </w:r>
      <w:r w:rsidR="00000000">
        <w:br/>
        <w:t>experience using different JS frameworks. Experience in server-side development, database</w:t>
      </w:r>
      <w:r w:rsidR="00000000">
        <w:br/>
        <w:t>management systems administration.</w:t>
      </w:r>
      <w:r w:rsidR="00000000">
        <w:br/>
        <w:t>I love my profession because it's not just a job, it's my hobby. It makes me passionate, driven</w:t>
      </w:r>
      <w:r w:rsidR="00000000">
        <w:br/>
        <w:t>and an effective team player.</w:t>
      </w:r>
      <w:r w:rsidR="00000000">
        <w:br/>
        <w:t>EXPERIENCE</w:t>
      </w:r>
      <w:r w:rsidR="00000000">
        <w:br/>
        <w:t>2020  Present Frontend developer at Noviopus, Rishon Lezion, Israel</w:t>
      </w:r>
      <w:r w:rsidR="00000000">
        <w:br/>
        <w:t xml:space="preserve"> I manage and responsible for the development of two front-end applications of an</w:t>
      </w:r>
      <w:r w:rsidR="00000000">
        <w:br/>
        <w:t>intelligent recruitment system.</w:t>
      </w:r>
      <w:r w:rsidR="00000000">
        <w:br/>
        <w:t xml:space="preserve"> Extended functionality of the existing application, refactored existing code base and</w:t>
      </w:r>
      <w:r w:rsidR="00000000">
        <w:br/>
        <w:t>prepared the application release.</w:t>
      </w:r>
      <w:r w:rsidR="00000000">
        <w:br/>
        <w:t xml:space="preserve"> Develope the application from scratch based on React, designed the architecture of the</w:t>
      </w:r>
      <w:r w:rsidR="00000000">
        <w:br/>
        <w:t>application, implemented the core modules of the application.</w:t>
      </w:r>
      <w:r w:rsidR="00000000">
        <w:br/>
        <w:t>Stack: React, Redux, Material-UI, Cypress.</w:t>
      </w:r>
      <w:r w:rsidR="00000000">
        <w:br/>
        <w:t>2018 -  Designed, developed, and deployed frontend applications from scratch and implemented</w:t>
      </w:r>
      <w:r w:rsidR="00000000">
        <w:br/>
        <w:t>new features of existing projects. Used stack: React, Redux, Vue.js, Backbone.js,</w:t>
      </w:r>
      <w:r w:rsidR="00000000">
        <w:br/>
        <w:t>Marionette.js, jQuery, Sass.</w:t>
      </w:r>
      <w:r w:rsidR="00000000">
        <w:br/>
        <w:t xml:space="preserve"> Developed the API endpoints for the distributed sales management system.</w:t>
      </w:r>
      <w:r w:rsidR="00000000">
        <w:br/>
        <w:t>Used stack: Django Framework, PostgreSQL, Docker, Vagrant.</w:t>
      </w:r>
      <w:r w:rsidR="00000000">
        <w:br/>
        <w:t xml:space="preserve"> Optimized system performance by monitoring and rewriting SQL queries (PostgreSQL).</w:t>
      </w:r>
      <w:r w:rsidR="00000000">
        <w:br/>
        <w:t xml:space="preserve"> Collaborated with technical support and assistance team in resolving customer technical</w:t>
      </w:r>
      <w:r w:rsidR="00000000">
        <w:br/>
        <w:t>issues.</w:t>
      </w:r>
      <w:r w:rsidR="00000000">
        <w:br/>
        <w:t>2017 - 2018 Full Stack developer at kvartirka.com, Chelyabinsk, Russia</w:t>
      </w:r>
      <w:r w:rsidR="00000000">
        <w:br/>
        <w:t xml:space="preserve"> Migrated an Backbone.js codebase into React.</w:t>
      </w:r>
      <w:r w:rsidR="00000000">
        <w:br/>
        <w:t xml:space="preserve"> Developed the API endpoints (Django framework)</w:t>
      </w:r>
      <w:r w:rsidR="00000000">
        <w:br/>
        <w:t xml:space="preserve"> ode coverage with unit tests (pytest)</w:t>
      </w:r>
      <w:r w:rsidR="00000000">
        <w:br/>
        <w:t>2015 -  Build custom e-commerce shops, commercial and corporate websites based on existing</w:t>
      </w:r>
      <w:r w:rsidR="00000000">
        <w:br/>
        <w:t>solutions and development from scratch. (Django, HTML, CSS, Bitbucket).</w:t>
      </w:r>
      <w:r w:rsidR="00000000">
        <w:br/>
        <w:t xml:space="preserve"> Design, implementation and operating of database (MySQL)</w:t>
      </w:r>
      <w:r w:rsidR="00000000">
        <w:br/>
        <w:t>EDUCATION</w:t>
      </w:r>
      <w:r w:rsidR="00000000">
        <w:br/>
        <w:t>1999 - 2004 South Ural State University (SUSU), Chelyabinsk, Russia</w:t>
      </w:r>
      <w:r w:rsidR="00000000">
        <w:br/>
        <w:t>Engineer's Degree - Urban Construction and Management.</w:t>
      </w:r>
      <w:r w:rsidR="00000000">
        <w:br/>
      </w:r>
      <w:r w:rsidR="00000000">
        <w:lastRenderedPageBreak/>
        <w:t>2016 - GeekBrains - MAIL.RU group - course HTML/CSS, JavaScript, Python, Django.</w:t>
      </w:r>
      <w:r w:rsidR="00000000">
        <w:br/>
        <w:t>Languages: English, Hebrew, Russian.</w:t>
      </w:r>
    </w:p>
    <w:sectPr w:rsidR="00D95D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9564858">
    <w:abstractNumId w:val="8"/>
  </w:num>
  <w:num w:numId="2" w16cid:durableId="87774423">
    <w:abstractNumId w:val="6"/>
  </w:num>
  <w:num w:numId="3" w16cid:durableId="1615987267">
    <w:abstractNumId w:val="5"/>
  </w:num>
  <w:num w:numId="4" w16cid:durableId="139539171">
    <w:abstractNumId w:val="4"/>
  </w:num>
  <w:num w:numId="5" w16cid:durableId="1476142274">
    <w:abstractNumId w:val="7"/>
  </w:num>
  <w:num w:numId="6" w16cid:durableId="810056016">
    <w:abstractNumId w:val="3"/>
  </w:num>
  <w:num w:numId="7" w16cid:durableId="1810515433">
    <w:abstractNumId w:val="2"/>
  </w:num>
  <w:num w:numId="8" w16cid:durableId="26875037">
    <w:abstractNumId w:val="1"/>
  </w:num>
  <w:num w:numId="9" w16cid:durableId="276329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5282"/>
    <w:rsid w:val="0015074B"/>
    <w:rsid w:val="0029639D"/>
    <w:rsid w:val="00326F90"/>
    <w:rsid w:val="004A608A"/>
    <w:rsid w:val="00AA1D8D"/>
    <w:rsid w:val="00B47730"/>
    <w:rsid w:val="00B71902"/>
    <w:rsid w:val="00CB0664"/>
    <w:rsid w:val="00D95D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B5DBB5"/>
  <w14:defaultImageDpi w14:val="300"/>
  <w15:docId w15:val="{5AA05FBE-BE9D-4A5F-AD1F-9B3AC7AC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Parvana Kuruppal</cp:lastModifiedBy>
  <cp:revision>3</cp:revision>
  <dcterms:created xsi:type="dcterms:W3CDTF">2013-12-23T23:15:00Z</dcterms:created>
  <dcterms:modified xsi:type="dcterms:W3CDTF">2025-03-27T13:32:00Z</dcterms:modified>
  <cp:category/>
</cp:coreProperties>
</file>